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dummy DOCX CV.</w:t>
      </w:r>
    </w:p>
    <w:p>
      <w:r>
        <w:t>Jane Doe - jane.doe@example.com</w:t>
      </w:r>
    </w:p>
    <w:p>
      <w:r>
        <w:t>Skills: Python, python-docx.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